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327" w:rsidRDefault="00D64E78">
      <w:pPr>
        <w:pStyle w:val="Title"/>
      </w:pPr>
      <w:r>
        <w:t>TraceComp Unified Master Document</w:t>
      </w:r>
    </w:p>
    <w:p w:rsidR="00A74327" w:rsidRDefault="00D64E78">
      <w:r>
        <w:t>Founder: Fuci Yamani Sofyan</w:t>
      </w:r>
    </w:p>
    <w:p w:rsidR="00A74327" w:rsidRDefault="00D64E78">
      <w:r>
        <w:t>Date Started: May 2025</w:t>
      </w:r>
    </w:p>
    <w:p w:rsidR="00A74327" w:rsidRDefault="00D64E78">
      <w:r>
        <w:br w:type="page"/>
      </w:r>
    </w:p>
    <w:p w:rsidR="00A74327" w:rsidRDefault="00D64E78">
      <w:pPr>
        <w:pStyle w:val="Heading1"/>
      </w:pPr>
      <w:r>
        <w:lastRenderedPageBreak/>
        <w:t>1. Executive Summary</w:t>
      </w:r>
    </w:p>
    <w:p w:rsidR="00A74327" w:rsidRDefault="00D64E78">
      <w:r>
        <w:br/>
        <w:t>TraceComp is a cybersecurity framework designed to embed attribution metadata into compiled binaries at the build stage.</w:t>
      </w:r>
      <w:r>
        <w:br/>
        <w:t xml:space="preserve">It shifts malware </w:t>
      </w:r>
      <w:r>
        <w:t>analysis from reactive static/dynamic inspection to proactive authorship visibility, enabling SOC teams,</w:t>
      </w:r>
      <w:r>
        <w:br/>
        <w:t>Red Teams, and researchers to instantly trace binary origin, intent, and identity. Every malware will now have a ‘digital birth certificate’.</w:t>
      </w:r>
      <w:r>
        <w:br/>
      </w:r>
    </w:p>
    <w:p w:rsidR="00A74327" w:rsidRDefault="00D64E78">
      <w:pPr>
        <w:pStyle w:val="Heading1"/>
      </w:pPr>
      <w:r>
        <w:t>2. Sejar</w:t>
      </w:r>
      <w:r>
        <w:t>ah &amp; Tujuan Projek</w:t>
      </w:r>
    </w:p>
    <w:p w:rsidR="00A74327" w:rsidRDefault="00D64E78">
      <w:r>
        <w:br/>
        <w:t>TraceComp bermula daripada satu persoalan kritikal: Kenapa selepas malware menyerang, baru kita sibuk nak static dan dynamic analysis?</w:t>
      </w:r>
      <w:r>
        <w:br/>
        <w:t xml:space="preserve">Kenapa tidak dari awal lagi kita tahu siapa compile, bila dan dari mana? Dari situ lahir idea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malware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manusia</w:t>
      </w:r>
      <w:proofErr w:type="spellEnd"/>
      <w:r>
        <w:t xml:space="preserve"> </w:t>
      </w:r>
      <w:r>
        <w:t xml:space="preserve"> </w:t>
      </w:r>
      <w:proofErr w:type="spellStart"/>
      <w:r>
        <w:t>perlu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br/>
        <w:t>‘surat beranak’. TraceComp direka untuk menyuntik metadata identiti semasa proses kompilasi, supaya fail binari membawa tag asal-usul yang boleh</w:t>
      </w:r>
      <w:r>
        <w:br/>
        <w:t>dikesan, divisualisasikan dan diverifikasi.</w:t>
      </w:r>
      <w:r>
        <w:br/>
      </w:r>
    </w:p>
    <w:p w:rsidR="00A74327" w:rsidRDefault="00D64E78">
      <w:pPr>
        <w:pStyle w:val="Heading1"/>
      </w:pPr>
      <w:r>
        <w:t>3. Infrastruktur &amp; Re</w:t>
      </w:r>
      <w:r>
        <w:t>ka Bentuk Projek</w:t>
      </w:r>
    </w:p>
    <w:p w:rsidR="00A74327" w:rsidRDefault="00D64E78">
      <w:r>
        <w:br/>
        <w:t>Struktur projek:</w:t>
      </w:r>
      <w:r>
        <w:br/>
        <w:t>- builder</w:t>
      </w:r>
      <w:proofErr w:type="gramStart"/>
      <w:r>
        <w:t>/ :</w:t>
      </w:r>
      <w:proofErr w:type="gramEnd"/>
      <w:r>
        <w:t xml:space="preserve"> tracecomp_builder.py (suntik metadata)</w:t>
      </w:r>
      <w:r>
        <w:br/>
        <w:t>- extractor/ : tracecomp_extractor.py (baca metadata)</w:t>
      </w:r>
      <w:r>
        <w:br/>
        <w:t>- samples/: contoh binary</w:t>
      </w:r>
      <w:r>
        <w:br/>
        <w:t>- plugins/: sokongan untuk compiler seperti PyInstaller, Go, GCC</w:t>
      </w:r>
      <w:r>
        <w:br/>
        <w:t>- docs/: dokumentasi pen</w:t>
      </w:r>
      <w:r>
        <w:t>uh dan spesifikasi teknikal</w:t>
      </w:r>
      <w:r>
        <w:br/>
        <w:t>- tests/: ujian unit dan simulasi</w:t>
      </w:r>
      <w:r>
        <w:br/>
        <w:t>- README.md dan LICENSE</w:t>
      </w:r>
      <w:r>
        <w:br/>
      </w:r>
    </w:p>
    <w:p w:rsidR="00D64E78" w:rsidRDefault="00D64E78"/>
    <w:p w:rsidR="00D64E78" w:rsidRDefault="00D64E78"/>
    <w:p w:rsidR="00D64E78" w:rsidRDefault="00D64E78"/>
    <w:p w:rsidR="00A74327" w:rsidRDefault="00D64E78">
      <w:pPr>
        <w:pStyle w:val="Heading1"/>
      </w:pPr>
      <w:r>
        <w:lastRenderedPageBreak/>
        <w:t>4. Struktur Metadata</w:t>
      </w:r>
    </w:p>
    <w:p w:rsidR="00A74327" w:rsidRDefault="00D64E78">
      <w:r>
        <w:br/>
        <w:t>Contoh:</w:t>
      </w:r>
      <w:r>
        <w:br/>
        <w:t>{</w:t>
      </w:r>
      <w:r>
        <w:br/>
        <w:t xml:space="preserve">  "ORG": "RedOps",</w:t>
      </w:r>
      <w:r>
        <w:br/>
        <w:t xml:space="preserve">  "COMPILED_BY": "yamani_fuci",</w:t>
      </w:r>
      <w:r>
        <w:br/>
        <w:t xml:space="preserve">  "CAMPAIGN": "MAY25-RTOC",</w:t>
      </w:r>
      <w:r>
        <w:br/>
        <w:t xml:space="preserve">  "BUILD_TIME": "2025-05-20T13:00Z",</w:t>
      </w:r>
      <w:r>
        <w:br/>
        <w:t xml:space="preserve">  "TRACE_ID": "TC-240</w:t>
      </w:r>
      <w:r>
        <w:t>52025-01"</w:t>
      </w:r>
      <w:r>
        <w:br/>
        <w:t>}</w:t>
      </w:r>
      <w:r>
        <w:br/>
      </w:r>
    </w:p>
    <w:p w:rsidR="00A74327" w:rsidRDefault="00D64E78">
      <w:pPr>
        <w:pStyle w:val="Heading1"/>
      </w:pPr>
      <w:r>
        <w:t>5. Branding: TraceComp vs GhostTag</w:t>
      </w:r>
    </w:p>
    <w:p w:rsidR="00A74327" w:rsidRDefault="00D64E78">
      <w:r>
        <w:br/>
        <w:t>TraceComp adalah nama rasmi projek dalam konteks akademik dan pembangunan terbuka. GhostTag adalah branding stealth khusus untuk Red Team tools,</w:t>
      </w:r>
      <w:r>
        <w:br/>
        <w:t>di mana metadata boleh di-obfuscate untuk digunakan dalam simu</w:t>
      </w:r>
      <w:r>
        <w:t>lated adversarial ops tanpa kompromi identiti dalaman.</w:t>
      </w:r>
      <w:r>
        <w:br/>
      </w:r>
    </w:p>
    <w:p w:rsidR="00A74327" w:rsidRDefault="00D64E78">
      <w:pPr>
        <w:pStyle w:val="Heading1"/>
      </w:pPr>
      <w:r>
        <w:t>6. Security Model &amp; Mitigasi Risiko</w:t>
      </w:r>
    </w:p>
    <w:p w:rsidR="00A74327" w:rsidRDefault="00D64E78">
      <w:r>
        <w:br/>
        <w:t>- Tamper Awareness: Metadata mengandungi checksum atau hash untuk kesan ubahsuai.</w:t>
      </w:r>
      <w:r>
        <w:br/>
        <w:t>- Signature Layer: Metadata boleh disahkan dengan kunci peribadi untuk pastikan k</w:t>
      </w:r>
      <w:r>
        <w:t>esahihan.</w:t>
      </w:r>
      <w:r>
        <w:br/>
        <w:t>- Metadata Spoof: Jika metadata diubah, hasil verification akan gagal.</w:t>
      </w:r>
      <w:r>
        <w:br/>
        <w:t>- Clone Protection: Tanpa kunci sah, sistem SOC boleh kesan metadata tiruan melalui mismatch struktur logik atau validasi kriptografi.</w:t>
      </w:r>
      <w:r>
        <w:br/>
      </w:r>
    </w:p>
    <w:p w:rsidR="00A74327" w:rsidRDefault="00D64E78">
      <w:pPr>
        <w:pStyle w:val="Heading1"/>
      </w:pPr>
      <w:r>
        <w:t>7. AI Integration &amp; Automation</w:t>
      </w:r>
    </w:p>
    <w:p w:rsidR="00A74327" w:rsidRDefault="00D64E78">
      <w:r>
        <w:br/>
        <w:t xml:space="preserve">Projek </w:t>
      </w:r>
      <w:r>
        <w:t xml:space="preserve">ini menggunakan AI untuk mempercepatkan pembangunan, dokumentasi, penjanaan metadata dan analisis. </w:t>
      </w:r>
      <w:r>
        <w:br/>
        <w:t>Contoh aplikasi AI:</w:t>
      </w:r>
      <w:r>
        <w:br/>
        <w:t>- Auto-generate metadata tags berdasarkan fail hash atau nama user</w:t>
      </w:r>
      <w:r>
        <w:br/>
        <w:t>- Tulis dokumentasi dan FAQ secara dinamik</w:t>
      </w:r>
      <w:r>
        <w:br/>
        <w:t>- Future goal: gunakan LLM</w:t>
      </w:r>
      <w:r>
        <w:t xml:space="preserve"> untuk auto-analisis trace dan tampering</w:t>
      </w:r>
      <w:r>
        <w:br/>
      </w:r>
    </w:p>
    <w:p w:rsidR="00A74327" w:rsidRDefault="00D64E78">
      <w:pPr>
        <w:pStyle w:val="Heading1"/>
      </w:pPr>
      <w:r>
        <w:lastRenderedPageBreak/>
        <w:t>8. Roadmap Pembangunan</w:t>
      </w:r>
    </w:p>
    <w:p w:rsidR="00A74327" w:rsidRDefault="00D64E78">
      <w:r>
        <w:br/>
        <w:t>- Fasa 1: tracecomp_builder.py (CLI untuk inject)</w:t>
      </w:r>
      <w:r>
        <w:br/>
        <w:t>- Fasa 2: tracecomp_extractor.py (CLI untuk baca)</w:t>
      </w:r>
      <w:r>
        <w:br/>
        <w:t>- Fasa 3: Plugin Red Team (GhostTag)</w:t>
      </w:r>
      <w:r>
        <w:br/>
        <w:t>- Fasa 4: Penulisan akademik, presentasi industri</w:t>
      </w:r>
      <w:r>
        <w:br/>
        <w:t>- F</w:t>
      </w:r>
      <w:r>
        <w:t>asa 5: CI/CD &amp; SBOM integration (jika traction tinggi)</w:t>
      </w:r>
      <w:r>
        <w:br/>
      </w:r>
    </w:p>
    <w:p w:rsidR="00A74327" w:rsidRDefault="00D64E78">
      <w:pPr>
        <w:pStyle w:val="Heading1"/>
      </w:pPr>
      <w:r>
        <w:t>9. Soalan Lazim &amp; Risiko Umum</w:t>
      </w:r>
    </w:p>
    <w:p w:rsidR="00A74327" w:rsidRDefault="00D64E78">
      <w:r>
        <w:t>Q: Kalau metadata dibuang dari fail?</w:t>
      </w:r>
      <w:r>
        <w:br/>
        <w:t>A: SOC boleh detect absence atau gunakan fallback rule.</w:t>
      </w:r>
    </w:p>
    <w:p w:rsidR="00A74327" w:rsidRDefault="00D64E78">
      <w:r>
        <w:t>Q: Kalau hacker spoof ORG tag?</w:t>
      </w:r>
      <w:r>
        <w:br/>
        <w:t xml:space="preserve">A: Signature dan struktur metadata akan gagal </w:t>
      </w:r>
      <w:r>
        <w:t>validasi.</w:t>
      </w:r>
    </w:p>
    <w:p w:rsidR="00A74327" w:rsidRDefault="00D64E78">
      <w:r>
        <w:t>Q: Apa beza dengan static signature AV?</w:t>
      </w:r>
      <w:r>
        <w:br/>
        <w:t xml:space="preserve">A: Ini bukan untuk detect malware — tapi untuk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buat</w:t>
      </w:r>
      <w:proofErr w:type="spellEnd"/>
      <w:r>
        <w:t>.</w:t>
      </w:r>
    </w:p>
    <w:p w:rsidR="00D64E78" w:rsidRDefault="00D64E78"/>
    <w:p w:rsidR="00D64E78" w:rsidRDefault="00D64E78"/>
    <w:p w:rsidR="00D64E78" w:rsidRDefault="00D64E78"/>
    <w:p w:rsidR="00D64E78" w:rsidRDefault="00D64E78"/>
    <w:p w:rsidR="00D64E78" w:rsidRDefault="00D64E78"/>
    <w:p w:rsidR="00D64E78" w:rsidRDefault="00D64E78"/>
    <w:p w:rsidR="00D64E78" w:rsidRDefault="00D64E78"/>
    <w:p w:rsidR="00D64E78" w:rsidRDefault="00D64E78"/>
    <w:p w:rsidR="00D64E78" w:rsidRDefault="00D64E78"/>
    <w:p w:rsidR="00D64E78" w:rsidRDefault="00D64E78"/>
    <w:p w:rsidR="00D64E78" w:rsidRDefault="00D64E78"/>
    <w:p w:rsidR="00D64E78" w:rsidRDefault="00D64E78"/>
    <w:p w:rsidR="00D64E78" w:rsidRDefault="00D64E78"/>
    <w:p w:rsidR="00D64E78" w:rsidRDefault="00D64E78">
      <w:bookmarkStart w:id="0" w:name="_GoBack"/>
      <w:bookmarkEnd w:id="0"/>
    </w:p>
    <w:p w:rsidR="00A74327" w:rsidRDefault="00D64E78">
      <w:pPr>
        <w:pStyle w:val="Heading1"/>
      </w:pPr>
      <w:r>
        <w:lastRenderedPageBreak/>
        <w:t>10. Infrastructure Diagram</w:t>
      </w:r>
    </w:p>
    <w:p w:rsidR="00A74327" w:rsidRDefault="00D64E78">
      <w:pPr>
        <w:jc w:val="center"/>
      </w:pPr>
      <w:r>
        <w:br/>
        <w:t xml:space="preserve">          +------------------+</w:t>
      </w:r>
      <w:r>
        <w:br/>
        <w:t xml:space="preserve">          |  Source Code     |</w:t>
      </w:r>
      <w:r>
        <w:br/>
        <w:t xml:space="preserve">          +--------+---------+</w:t>
      </w:r>
      <w:r>
        <w:br/>
        <w:t xml:space="preserve">               </w:t>
      </w:r>
      <w:r>
        <w:t xml:space="preserve">    |</w:t>
      </w:r>
      <w:r>
        <w:br/>
        <w:t xml:space="preserve">                   v</w:t>
      </w:r>
      <w:r>
        <w:br/>
        <w:t xml:space="preserve">    +--------------+--------------+</w:t>
      </w:r>
      <w:r>
        <w:br/>
        <w:t xml:space="preserve">    |  Compiler (e.g. GCC, Go)    |</w:t>
      </w:r>
      <w:r>
        <w:br/>
        <w:t xml:space="preserve">    +--------------+--------------+</w:t>
      </w:r>
      <w:r>
        <w:br/>
        <w:t xml:space="preserve">                   |</w:t>
      </w:r>
      <w:r>
        <w:br/>
        <w:t xml:space="preserve">                   v</w:t>
      </w:r>
      <w:r>
        <w:br/>
        <w:t xml:space="preserve">      +------------+------------+</w:t>
      </w:r>
      <w:r>
        <w:br/>
        <w:t xml:space="preserve">      | tracecomp_builder.py   |</w:t>
      </w:r>
      <w:r>
        <w:br/>
        <w:t xml:space="preserve">      | (Inj</w:t>
      </w:r>
      <w:r>
        <w:t>ect Metadata)      |</w:t>
      </w:r>
      <w:r>
        <w:br/>
        <w:t xml:space="preserve">      +------------+------------+</w:t>
      </w:r>
      <w:r>
        <w:br/>
        <w:t xml:space="preserve">                   |</w:t>
      </w:r>
      <w:r>
        <w:br/>
        <w:t xml:space="preserve">                   v</w:t>
      </w:r>
      <w:r>
        <w:br/>
        <w:t xml:space="preserve">          +--------+--------+</w:t>
      </w:r>
      <w:r>
        <w:br/>
        <w:t xml:space="preserve">          |  Binary Output  |</w:t>
      </w:r>
      <w:r>
        <w:br/>
        <w:t xml:space="preserve">          +--------+--------+</w:t>
      </w:r>
      <w:r>
        <w:br/>
        <w:t xml:space="preserve">                   |</w:t>
      </w:r>
      <w:r>
        <w:br/>
        <w:t xml:space="preserve">          +--------v--------+</w:t>
      </w:r>
      <w:r>
        <w:br/>
        <w:t xml:space="preserve">          | tracec</w:t>
      </w:r>
      <w:r>
        <w:t>omp_extractor.py |</w:t>
      </w:r>
      <w:r>
        <w:br/>
        <w:t xml:space="preserve">          | (Read Metadata)        |</w:t>
      </w:r>
      <w:r>
        <w:br/>
        <w:t xml:space="preserve">          +------------------------+</w:t>
      </w:r>
      <w:r>
        <w:br/>
      </w:r>
    </w:p>
    <w:sectPr w:rsidR="00A743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4327"/>
    <w:rsid w:val="00AA1D8D"/>
    <w:rsid w:val="00B47730"/>
    <w:rsid w:val="00CB0664"/>
    <w:rsid w:val="00D64E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AB77F"/>
  <w14:defaultImageDpi w14:val="300"/>
  <w15:docId w15:val="{06F0D08C-2784-431D-BADF-8D953CC1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0493E1-CB3D-47A9-AA0F-C7A11DFB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FUCI YAMANI BIN SOFYAN</cp:lastModifiedBy>
  <cp:revision>2</cp:revision>
  <dcterms:created xsi:type="dcterms:W3CDTF">2013-12-23T23:15:00Z</dcterms:created>
  <dcterms:modified xsi:type="dcterms:W3CDTF">2025-05-17T03:53:00Z</dcterms:modified>
  <cp:category/>
</cp:coreProperties>
</file>